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Client Details</w:t>
      </w:r>
    </w:p>
    <w:p>
      <w:r>
        <w:t>Client Name: Riya J</w:t>
      </w:r>
    </w:p>
    <w:p>
      <w:r>
        <w:t>Client Mobile: 963215</w:t>
      </w:r>
    </w:p>
    <w:p>
      <w:r>
        <w:t>Client Age: 262</w:t>
      </w:r>
    </w:p>
    <w:p>
      <w:r>
        <w:t xml:space="preserve">Co-Client Name: </w:t>
      </w:r>
    </w:p>
    <w:p>
      <w:r>
        <w:t xml:space="preserve">Co-Client Mobile: </w:t>
      </w:r>
    </w:p>
    <w:p>
      <w:r>
        <w:t xml:space="preserve">Co-Client Age: </w:t>
      </w:r>
    </w:p>
    <w:p>
      <w:r>
        <w:t xml:space="preserve">Retirement Plan Client Age: </w:t>
      </w:r>
    </w:p>
    <w:p>
      <w:r>
        <w:t xml:space="preserve">Retirement Plan Co-Client Age: </w:t>
      </w:r>
    </w:p>
    <w:p>
      <w:r>
        <w:t xml:space="preserve">Social Benefit Client: </w:t>
      </w:r>
    </w:p>
    <w:p>
      <w:r>
        <w:t xml:space="preserve">Social Benefit Co-Client: </w:t>
      </w:r>
    </w:p>
    <w:p>
      <w:r>
        <w:t xml:space="preserve">Pension Benefit Client: </w:t>
      </w:r>
    </w:p>
    <w:p>
      <w:r>
        <w:t xml:space="preserve">Pension Benefit Co-Client: </w:t>
      </w:r>
    </w:p>
    <w:p>
      <w:r>
        <w:t xml:space="preserve">Other IncomeClient Client: </w:t>
      </w:r>
    </w:p>
    <w:p>
      <w:r>
        <w:t xml:space="preserve">Other IncomeClient Co-Client: </w:t>
      </w:r>
    </w:p>
    <w:p>
      <w:r>
        <w:t xml:space="preserve">Estimated Annual Retirement Expense ($ or % of current salary) Client: </w:t>
      </w:r>
    </w:p>
    <w:p>
      <w:r>
        <w:t xml:space="preserve">Estimated Annual Retirement Expense ($ or % of current salary) Co-Client: </w:t>
      </w:r>
    </w:p>
    <w:p>
      <w:r>
        <w:t xml:space="preserve">Assets - 401(k), 403(b), 457 : Current Value -  , Annual Contributions - </w:t>
      </w:r>
    </w:p>
    <w:p>
      <w:r>
        <w:t xml:space="preserve">Assets - Traditional, SEP and SIMPLE IRAs : Current Value -  , Annual Contributions - </w:t>
      </w:r>
    </w:p>
    <w:p>
      <w:r>
        <w:t xml:space="preserve">Assets - Roth IRA, Roth 401(k) : Current Value -  , Annual Contributions - </w:t>
      </w:r>
    </w:p>
    <w:p>
      <w:r>
        <w:t xml:space="preserve">Assets - Brokerage/non-qualified accounts : Current Value -  , Annual Contributions - </w:t>
      </w:r>
    </w:p>
    <w:p>
      <w:r>
        <w:t xml:space="preserve">Assets - Cash/bank accounts : Current Value -  , Annual Contributions - </w:t>
      </w:r>
    </w:p>
    <w:p>
      <w:r>
        <w:t xml:space="preserve">Assets - Annuities : Current Value -  , Annual Contributions - </w:t>
      </w:r>
    </w:p>
    <w:p>
      <w:r>
        <w:t xml:space="preserve">Assets - 529 Plans : Current Value -  , Annual Contributions - </w:t>
      </w:r>
    </w:p>
    <w:p>
      <w:r>
        <w:t xml:space="preserve">Assets - Home : Current Value -  , Annual Contributions - </w:t>
      </w:r>
    </w:p>
    <w:p>
      <w:r>
        <w:t xml:space="preserve">Assets - Other Real Estate : Current Value -  , Annual Contributions - </w:t>
      </w:r>
    </w:p>
    <w:p>
      <w:r>
        <w:t xml:space="preserve">Assets - Business : Current Value -  , Annual Contributions - </w:t>
      </w:r>
    </w:p>
    <w:p>
      <w:r>
        <w:t xml:space="preserve">Assets - Other : Current Value -  , Annual Contributions - </w:t>
      </w:r>
    </w:p>
    <w:p>
      <w:r>
        <w:t xml:space="preserve">Liabilities - Mortgage(s) : Balance -  , Interest -  , Monthly - </w:t>
      </w:r>
    </w:p>
    <w:p>
      <w:r>
        <w:t xml:space="preserve">Liabilities - Credit Card(s) : Balance -  , Interest -  , Monthly - </w:t>
      </w:r>
    </w:p>
    <w:p>
      <w:r>
        <w:t xml:space="preserve">Liabilities - Other loans : Balance -  , Interest -  , Monthly - </w:t>
      </w:r>
    </w:p>
    <w:p>
      <w:r>
        <w:t>Check Will: False</w:t>
      </w:r>
    </w:p>
    <w:p>
      <w:r>
        <w:t>Check Healthcare: False</w:t>
      </w:r>
    </w:p>
    <w:p>
      <w:r>
        <w:t>Check Attorney: False</w:t>
      </w:r>
    </w:p>
    <w:p>
      <w:r>
        <w:t>Check Trust: False</w:t>
      </w:r>
    </w:p>
    <w:p>
      <w:r>
        <w:t xml:space="preserve">Life Insurance Client: Benefit -  Monthly Pay - </w:t>
      </w:r>
    </w:p>
    <w:p>
      <w:r>
        <w:t xml:space="preserve">Life Insurance Co-Client: Benefit -  Monthly Pay - </w:t>
      </w:r>
    </w:p>
    <w:p>
      <w:r>
        <w:t xml:space="preserve">Disable Income Client - </w:t>
      </w:r>
    </w:p>
    <w:p>
      <w:r>
        <w:t xml:space="preserve">Disable Income Co-Client - </w:t>
      </w:r>
    </w:p>
    <w:p>
      <w:r>
        <w:t xml:space="preserve">Long Term Client: Benefit -  Monthly Pay - </w:t>
      </w:r>
    </w:p>
    <w:p>
      <w:r>
        <w:t xml:space="preserve">Goal:  Cost:  When: </w:t>
      </w:r>
    </w:p>
    <w:p>
      <w:r>
        <w:t xml:space="preserve">Income Source:  Amount: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